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tabs>
          <w:tab w:pos="890" w:val="left"/>
          <w:tab w:pos="1330" w:val="left"/>
          <w:tab w:pos="2964" w:val="left"/>
          <w:tab w:pos="3194" w:val="left"/>
          <w:tab w:pos="3772" w:val="left"/>
        </w:tabs>
        <w:autoSpaceDE w:val="0"/>
        <w:widowControl/>
        <w:spacing w:line="425" w:lineRule="auto" w:before="0" w:after="0"/>
        <w:ind w:left="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COLEGIO DE POSTGRADUADOS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POSGRADO EN SOCIOECONOMÍA, ESTADÍSTICA E INFORMÁTICA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CÓMPUTO APLICADO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CURSO: COA-501 HERRAMIENTAS DE CÓMPUTO PARA INVESTIGADORES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(ANÁLISIS ESTADÍSTICO DE DATOS)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Profesor Responsable: DR. JUAN MANUEL GONZÁLEZ CAMACHO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Tarea 1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Fecha de asignación: miércoles 31 de agosto 2022.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Fecha de envío: miércoles 7 de septiembre 2022 (antes de la clase). </w:t>
      </w:r>
    </w:p>
    <w:p>
      <w:pPr>
        <w:autoSpaceDN w:val="0"/>
        <w:tabs>
          <w:tab w:pos="722" w:val="left"/>
          <w:tab w:pos="1160" w:val="left"/>
        </w:tabs>
        <w:autoSpaceDE w:val="0"/>
        <w:widowControl/>
        <w:spacing w:line="334" w:lineRule="auto" w:before="232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Realice lo siguiente (previa instalación de R y luego RSTUDIO):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a)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Lea los documentos proporcionados de R u otros. Luego, elabore un breve resumen sobre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qué es R, su historia e indique sus ventajas en el análisis de datos. </w:t>
      </w:r>
    </w:p>
    <w:p>
      <w:pPr>
        <w:autoSpaceDN w:val="0"/>
        <w:autoSpaceDE w:val="0"/>
        <w:widowControl/>
        <w:spacing w:line="252" w:lineRule="auto" w:before="0" w:after="0"/>
        <w:ind w:left="1160" w:right="0" w:hanging="438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b)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Revise el documento de introducción a R (proporcionado en clase).  Realice un resumen de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las instrucciones de R en WORD, sobre lo referente a creación de variables u objetos. </w:t>
      </w:r>
    </w:p>
    <w:p>
      <w:pPr>
        <w:autoSpaceDN w:val="0"/>
        <w:autoSpaceDE w:val="0"/>
        <w:widowControl/>
        <w:spacing w:line="245" w:lineRule="auto" w:before="10" w:after="0"/>
        <w:ind w:left="1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Únicamente copie instrucciones R, una por línea de texto. A la derecha de la instrucción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indique con # definición y uso de la instrucción. </w:t>
      </w:r>
    </w:p>
    <w:p>
      <w:pPr>
        <w:autoSpaceDN w:val="0"/>
        <w:autoSpaceDE w:val="0"/>
        <w:widowControl/>
        <w:spacing w:line="252" w:lineRule="auto" w:before="0" w:after="0"/>
        <w:ind w:left="1160" w:right="20" w:hanging="438"/>
        <w:jc w:val="both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c)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Copie cada instrucción de su resumen en la consola de RSTUDIO y ejecútelas instrucción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por instrucción. Observe los resultados. Capture una pantalla con algunas de sus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instrucciones. Y guárdela en el formato gráfico generado. </w:t>
      </w:r>
    </w:p>
    <w:p>
      <w:pPr>
        <w:autoSpaceDN w:val="0"/>
        <w:tabs>
          <w:tab w:pos="1160" w:val="left"/>
        </w:tabs>
        <w:autoSpaceDE w:val="0"/>
        <w:widowControl/>
        <w:spacing w:line="247" w:lineRule="auto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d)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Cree un script R y copie sus instrucciones practicadas (al menos 15)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>e)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Guarde el área de trabajo en un archivo tipo RDATA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f)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Cree una portada en Word para identificar su tarea; defina un índice de contenido, identifique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sus archivos con el siguiente formato: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Tnúmero de tarea, Iniciales de su nombre.extensión del archivo </w:t>
      </w:r>
      <w:r>
        <w:br/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Ejemplo: T1_JMGC.R; T1_JMGC.RDATA etc.  cree una carpeta digital para cada tarea. </w:t>
      </w:r>
    </w:p>
    <w:p>
      <w:pPr>
        <w:autoSpaceDN w:val="0"/>
        <w:autoSpaceDE w:val="0"/>
        <w:widowControl/>
        <w:spacing w:line="259" w:lineRule="auto" w:before="232" w:after="0"/>
        <w:ind w:left="722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Comprima la carpeta con sus archivos en un archivo ZIP con el siguiente formato: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T_numero de tarea, iniciales del nombre.zip, ejemplo: T1-JMGC.zip </w:t>
      </w:r>
    </w:p>
    <w:p>
      <w:pPr>
        <w:autoSpaceDN w:val="0"/>
        <w:autoSpaceDE w:val="0"/>
        <w:widowControl/>
        <w:spacing w:line="230" w:lineRule="auto" w:before="5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Contacto: </w:t>
      </w:r>
      <w:r>
        <w:rPr>
          <w:rFonts w:ascii="Times New Roman" w:hAnsi="Times New Roman" w:eastAsia="Times New Roman"/>
          <w:b w:val="0"/>
          <w:i w:val="0"/>
          <w:color w:val="000009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jmgc@colpos.mx</w:t>
          </w:r>
        </w:hyperlink>
      </w:r>
    </w:p>
    <w:sectPr w:rsidR="00FC693F" w:rsidRPr="0006063C" w:rsidSect="00034616">
      <w:pgSz w:w="12240" w:h="15840"/>
      <w:pgMar w:top="686" w:right="1054" w:bottom="1440" w:left="1132" w:header="720" w:footer="720" w:gutter="0"/>
      <w:cols w:space="720" w:num="1" w:equalWidth="0">
        <w:col w:w="1005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jmgc@colpos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